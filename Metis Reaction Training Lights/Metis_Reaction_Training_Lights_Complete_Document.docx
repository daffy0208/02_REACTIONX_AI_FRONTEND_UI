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5A758" w14:textId="77777777" w:rsidR="00B16E7F" w:rsidRPr="00BF3937" w:rsidRDefault="00EE206D">
      <w:pPr>
        <w:pStyle w:val="Heading1"/>
        <w:rPr>
          <w:rFonts w:ascii="Aptos" w:hAnsi="Aptos"/>
        </w:rPr>
      </w:pPr>
      <w:r w:rsidRPr="00BF3937">
        <w:rPr>
          <w:rFonts w:ascii="Aptos" w:hAnsi="Aptos"/>
        </w:rPr>
        <w:t>Why, What, and How of Metis Reaction Training Lights</w:t>
      </w:r>
    </w:p>
    <w:p w14:paraId="0271C632" w14:textId="77777777" w:rsidR="00B16E7F" w:rsidRPr="00BF3937" w:rsidRDefault="00EE206D">
      <w:pPr>
        <w:pStyle w:val="Heading2"/>
        <w:rPr>
          <w:rFonts w:ascii="Aptos" w:hAnsi="Aptos"/>
        </w:rPr>
      </w:pPr>
      <w:r w:rsidRPr="00BF3937">
        <w:rPr>
          <w:rFonts w:ascii="Aptos" w:hAnsi="Aptos"/>
        </w:rPr>
        <w:t>Why Document: Purpose and High-Level Goals</w:t>
      </w:r>
    </w:p>
    <w:p w14:paraId="61CD1CDE" w14:textId="77777777" w:rsidR="00B16E7F" w:rsidRPr="00BF3937" w:rsidRDefault="00EE206D">
      <w:pPr>
        <w:rPr>
          <w:rFonts w:ascii="Aptos" w:hAnsi="Aptos"/>
        </w:rPr>
      </w:pPr>
      <w:r w:rsidRPr="00BF3937">
        <w:rPr>
          <w:rFonts w:ascii="Aptos" w:hAnsi="Aptos"/>
        </w:rPr>
        <w:br/>
        <w:t xml:space="preserve">The Metis Reaction Training Lights are designed to enhance football training by integrating cognitive and physical challenges into engaging drills. They </w:t>
      </w:r>
      <w:r w:rsidRPr="00BF3937">
        <w:rPr>
          <w:rFonts w:ascii="Aptos" w:hAnsi="Aptos"/>
        </w:rPr>
        <w:t>empower players to excel in speed, decision-making, muscle memory, and coordination, simulating real-game conditions while fostering holistic development.</w:t>
      </w:r>
      <w:r w:rsidRPr="00BF3937">
        <w:rPr>
          <w:rFonts w:ascii="Aptos" w:hAnsi="Aptos"/>
        </w:rPr>
        <w:br/>
      </w:r>
    </w:p>
    <w:p w14:paraId="14D94D0A" w14:textId="77777777" w:rsidR="00B16E7F" w:rsidRPr="00BF3937" w:rsidRDefault="00EE206D">
      <w:pPr>
        <w:pStyle w:val="Heading3"/>
        <w:rPr>
          <w:rFonts w:ascii="Aptos" w:hAnsi="Aptos"/>
        </w:rPr>
      </w:pPr>
      <w:r w:rsidRPr="00BF3937">
        <w:rPr>
          <w:rFonts w:ascii="Aptos" w:hAnsi="Aptos"/>
        </w:rPr>
        <w:t>Key Outcomes</w:t>
      </w:r>
    </w:p>
    <w:p w14:paraId="6F6D41AF" w14:textId="77777777" w:rsidR="00B16E7F" w:rsidRPr="00BF3937" w:rsidRDefault="00EE206D">
      <w:pPr>
        <w:rPr>
          <w:rFonts w:ascii="Aptos" w:hAnsi="Aptos"/>
        </w:rPr>
      </w:pPr>
      <w:r w:rsidRPr="00BF3937">
        <w:rPr>
          <w:rFonts w:ascii="Aptos" w:hAnsi="Aptos"/>
        </w:rPr>
        <w:br/>
        <w:t>1. Enhance Decision-Making: Simulate real-game scenarios demanding quick thinking and accurate responses.</w:t>
      </w:r>
      <w:r w:rsidRPr="00BF3937">
        <w:rPr>
          <w:rFonts w:ascii="Aptos" w:hAnsi="Aptos"/>
        </w:rPr>
        <w:br/>
        <w:t>2. Develop Reaction Speed: Improve response times through visual and auditory cues.</w:t>
      </w:r>
      <w:r w:rsidRPr="00BF3937">
        <w:rPr>
          <w:rFonts w:ascii="Aptos" w:hAnsi="Aptos"/>
        </w:rPr>
        <w:br/>
        <w:t>3. Boost Cognitive Performance: Build focus, awareness, and adaptability in dynamic conditions.</w:t>
      </w:r>
      <w:r w:rsidRPr="00BF3937">
        <w:rPr>
          <w:rFonts w:ascii="Aptos" w:hAnsi="Aptos"/>
        </w:rPr>
        <w:br/>
        <w:t>4. Strengthen Muscle Memory: Reinforce consistent movement patterns vital to football skills.</w:t>
      </w:r>
      <w:r w:rsidRPr="00BF3937">
        <w:rPr>
          <w:rFonts w:ascii="Aptos" w:hAnsi="Aptos"/>
        </w:rPr>
        <w:br/>
        <w:t>5. Foster Team Dynamics: Promote communication, coordination, and teamwork in multi-player drills.</w:t>
      </w:r>
      <w:r w:rsidRPr="00BF3937">
        <w:rPr>
          <w:rFonts w:ascii="Aptos" w:hAnsi="Aptos"/>
        </w:rPr>
        <w:br/>
        <w:t>6. Maintain Engagement During Injury Recovery: Provide cognitive and low-impact physical exercises for injured players to stay mentally sh</w:t>
      </w:r>
      <w:r w:rsidRPr="00BF3937">
        <w:rPr>
          <w:rFonts w:ascii="Aptos" w:hAnsi="Aptos"/>
        </w:rPr>
        <w:t>arp and physically active.</w:t>
      </w:r>
      <w:r w:rsidRPr="00BF3937">
        <w:rPr>
          <w:rFonts w:ascii="Aptos" w:hAnsi="Aptos"/>
        </w:rPr>
        <w:br/>
        <w:t xml:space="preserve">7. Increase Training Engagement: </w:t>
      </w:r>
      <w:proofErr w:type="spellStart"/>
      <w:r w:rsidRPr="00BF3937">
        <w:rPr>
          <w:rFonts w:ascii="Aptos" w:hAnsi="Aptos"/>
        </w:rPr>
        <w:t>Gamify</w:t>
      </w:r>
      <w:proofErr w:type="spellEnd"/>
      <w:r w:rsidRPr="00BF3937">
        <w:rPr>
          <w:rFonts w:ascii="Aptos" w:hAnsi="Aptos"/>
        </w:rPr>
        <w:t xml:space="preserve"> sessions for players of all levels, keeping drills fun and motivating.</w:t>
      </w:r>
      <w:r w:rsidRPr="00BF3937">
        <w:rPr>
          <w:rFonts w:ascii="Aptos" w:hAnsi="Aptos"/>
        </w:rPr>
        <w:br/>
      </w:r>
    </w:p>
    <w:p w14:paraId="4D7DDA99" w14:textId="77777777" w:rsidR="00B16E7F" w:rsidRPr="00BF3937" w:rsidRDefault="00EE206D">
      <w:pPr>
        <w:pStyle w:val="Heading3"/>
        <w:rPr>
          <w:rFonts w:ascii="Aptos" w:hAnsi="Aptos"/>
        </w:rPr>
      </w:pPr>
      <w:r w:rsidRPr="00BF3937">
        <w:rPr>
          <w:rFonts w:ascii="Aptos" w:hAnsi="Aptos"/>
        </w:rPr>
        <w:t>Why for Football</w:t>
      </w:r>
    </w:p>
    <w:p w14:paraId="7037FB5E" w14:textId="77777777" w:rsidR="00B16E7F" w:rsidRPr="00BF3937" w:rsidRDefault="00EE206D">
      <w:pPr>
        <w:rPr>
          <w:rFonts w:ascii="Aptos" w:hAnsi="Aptos"/>
        </w:rPr>
      </w:pPr>
      <w:r w:rsidRPr="00BF3937">
        <w:rPr>
          <w:rFonts w:ascii="Aptos" w:hAnsi="Aptos"/>
        </w:rPr>
        <w:br/>
        <w:t>Football requires quick decisions, rapid reactions, and precise execution under pressure. The lights help:</w:t>
      </w:r>
      <w:r w:rsidRPr="00BF3937">
        <w:rPr>
          <w:rFonts w:ascii="Aptos" w:hAnsi="Aptos"/>
        </w:rPr>
        <w:br/>
        <w:t>1. Simulate Match Conditions: Random activation mimics the unpredictability of football.</w:t>
      </w:r>
      <w:r w:rsidRPr="00BF3937">
        <w:rPr>
          <w:rFonts w:ascii="Aptos" w:hAnsi="Aptos"/>
        </w:rPr>
        <w:br/>
        <w:t>2. Customizable Drills: Tailor exercises for specific roles, skill levels, or objectives.</w:t>
      </w:r>
      <w:r w:rsidRPr="00BF3937">
        <w:rPr>
          <w:rFonts w:ascii="Aptos" w:hAnsi="Aptos"/>
        </w:rPr>
        <w:br/>
        <w:t>3. Holistic Player Development: Combine cognitive and physical challenges in one session.</w:t>
      </w:r>
      <w:r w:rsidRPr="00BF3937">
        <w:rPr>
          <w:rFonts w:ascii="Aptos" w:hAnsi="Aptos"/>
        </w:rPr>
        <w:br/>
        <w:t>4. Performance Tracking: Use data-driven insights to track and improve individual and team performance.</w:t>
      </w:r>
      <w:r w:rsidRPr="00BF3937">
        <w:rPr>
          <w:rFonts w:ascii="Aptos" w:hAnsi="Aptos"/>
        </w:rPr>
        <w:br/>
      </w:r>
    </w:p>
    <w:p w14:paraId="2EB3328C" w14:textId="77777777" w:rsidR="00B16E7F" w:rsidRPr="00BF3937" w:rsidRDefault="00EE206D">
      <w:pPr>
        <w:pStyle w:val="Heading3"/>
        <w:rPr>
          <w:rFonts w:ascii="Aptos" w:hAnsi="Aptos"/>
        </w:rPr>
      </w:pPr>
      <w:r w:rsidRPr="00BF3937">
        <w:rPr>
          <w:rFonts w:ascii="Aptos" w:hAnsi="Aptos"/>
        </w:rPr>
        <w:t>Why for Injured Players</w:t>
      </w:r>
    </w:p>
    <w:p w14:paraId="2BA6DFD4" w14:textId="77777777" w:rsidR="00B16E7F" w:rsidRPr="00BF3937" w:rsidRDefault="00EE206D">
      <w:pPr>
        <w:rPr>
          <w:rFonts w:ascii="Aptos" w:hAnsi="Aptos"/>
        </w:rPr>
      </w:pPr>
      <w:r w:rsidRPr="00BF3937">
        <w:rPr>
          <w:rFonts w:ascii="Aptos" w:hAnsi="Aptos"/>
        </w:rPr>
        <w:br/>
        <w:t>- Cognitive Engagement: Maintain mental sharpness with decision-making and memory drills.</w:t>
      </w:r>
      <w:r w:rsidRPr="00BF3937">
        <w:rPr>
          <w:rFonts w:ascii="Aptos" w:hAnsi="Aptos"/>
        </w:rPr>
        <w:br/>
        <w:t>- Low-Impact Physical Activity: Perform light movements or auditory-response exercises.</w:t>
      </w:r>
      <w:r w:rsidRPr="00BF3937">
        <w:rPr>
          <w:rFonts w:ascii="Aptos" w:hAnsi="Aptos"/>
        </w:rPr>
        <w:br/>
        <w:t>- Mental Well-Being: Stay connected to the game, boosting morale and focus during recovery.</w:t>
      </w:r>
      <w:r w:rsidRPr="00BF3937">
        <w:rPr>
          <w:rFonts w:ascii="Aptos" w:hAnsi="Aptos"/>
        </w:rPr>
        <w:br/>
      </w:r>
    </w:p>
    <w:p w14:paraId="3BE59FFB" w14:textId="77777777" w:rsidR="00B16E7F" w:rsidRPr="00BF3937" w:rsidRDefault="00EE206D">
      <w:pPr>
        <w:pStyle w:val="Heading2"/>
        <w:rPr>
          <w:rFonts w:ascii="Aptos" w:hAnsi="Aptos"/>
        </w:rPr>
      </w:pPr>
      <w:r w:rsidRPr="00BF3937">
        <w:rPr>
          <w:rFonts w:ascii="Aptos" w:hAnsi="Aptos"/>
        </w:rPr>
        <w:t>What Document: Features and Applications</w:t>
      </w:r>
    </w:p>
    <w:p w14:paraId="73374376" w14:textId="77777777" w:rsidR="00B16E7F" w:rsidRPr="00BF3937" w:rsidRDefault="00EE206D">
      <w:pPr>
        <w:pStyle w:val="Heading3"/>
        <w:rPr>
          <w:rFonts w:ascii="Aptos" w:hAnsi="Aptos"/>
        </w:rPr>
      </w:pPr>
      <w:r w:rsidRPr="00BF3937">
        <w:rPr>
          <w:rFonts w:ascii="Aptos" w:hAnsi="Aptos"/>
        </w:rPr>
        <w:t>Core Features</w:t>
      </w:r>
    </w:p>
    <w:p w14:paraId="2A23F98F" w14:textId="77777777" w:rsidR="00B16E7F" w:rsidRPr="00BF3937" w:rsidRDefault="00EE206D">
      <w:pPr>
        <w:rPr>
          <w:rFonts w:ascii="Aptos" w:hAnsi="Aptos"/>
        </w:rPr>
      </w:pPr>
      <w:r w:rsidRPr="00BF3937">
        <w:rPr>
          <w:rFonts w:ascii="Aptos" w:hAnsi="Aptos"/>
        </w:rPr>
        <w:br/>
        <w:t>1. Customizable Modes: 22 predefined modes, fully adjustable to meet training goals.</w:t>
      </w:r>
      <w:r w:rsidRPr="00BF3937">
        <w:rPr>
          <w:rFonts w:ascii="Aptos" w:hAnsi="Aptos"/>
        </w:rPr>
        <w:br/>
        <w:t>2. Dynamic Sensor Interactions: Proximity, touch, vibration, and auditory cues for diverse responses.</w:t>
      </w:r>
      <w:r w:rsidRPr="00BF3937">
        <w:rPr>
          <w:rFonts w:ascii="Aptos" w:hAnsi="Aptos"/>
        </w:rPr>
        <w:br/>
        <w:t>3. Real-Time Feedback and Metrics: Track reaction times, accuracy, and drill completion for measurable improvement.</w:t>
      </w:r>
      <w:r w:rsidRPr="00BF3937">
        <w:rPr>
          <w:rFonts w:ascii="Aptos" w:hAnsi="Aptos"/>
        </w:rPr>
        <w:br/>
        <w:t>4. Versatility: Adaptable for individual players, teams, and injured athletes.</w:t>
      </w:r>
      <w:r w:rsidRPr="00BF3937">
        <w:rPr>
          <w:rFonts w:ascii="Aptos" w:hAnsi="Aptos"/>
        </w:rPr>
        <w:br/>
        <w:t>5. Multi-Device Compatibility: Split sensors across multiple devices for simultaneous training sessions.</w:t>
      </w:r>
      <w:r w:rsidRPr="00BF3937">
        <w:rPr>
          <w:rFonts w:ascii="Aptos" w:hAnsi="Aptos"/>
        </w:rPr>
        <w:br/>
        <w:t>6. Portable and Durable: Lightweight, easy to set up, and durable for outdoor use.</w:t>
      </w:r>
      <w:r w:rsidRPr="00BF3937">
        <w:rPr>
          <w:rFonts w:ascii="Aptos" w:hAnsi="Aptos"/>
        </w:rPr>
        <w:br/>
      </w:r>
    </w:p>
    <w:p w14:paraId="4129A7CF" w14:textId="77777777" w:rsidR="00B16E7F" w:rsidRPr="00BF3937" w:rsidRDefault="00EE206D">
      <w:pPr>
        <w:pStyle w:val="Heading3"/>
        <w:rPr>
          <w:rFonts w:ascii="Aptos" w:hAnsi="Aptos"/>
        </w:rPr>
      </w:pPr>
      <w:r w:rsidRPr="00BF3937">
        <w:rPr>
          <w:rFonts w:ascii="Aptos" w:hAnsi="Aptos"/>
        </w:rPr>
        <w:t>Applications in Football</w:t>
      </w:r>
    </w:p>
    <w:p w14:paraId="76178743" w14:textId="77777777" w:rsidR="00B16E7F" w:rsidRPr="00BF3937" w:rsidRDefault="00EE206D">
      <w:pPr>
        <w:rPr>
          <w:rFonts w:ascii="Aptos" w:hAnsi="Aptos"/>
        </w:rPr>
      </w:pPr>
      <w:r w:rsidRPr="00BF3937">
        <w:rPr>
          <w:rFonts w:ascii="Aptos" w:hAnsi="Aptos"/>
        </w:rPr>
        <w:br/>
        <w:t>1. Enhancing Speed and Agility:</w:t>
      </w:r>
      <w:r w:rsidRPr="00BF3937">
        <w:rPr>
          <w:rFonts w:ascii="Aptos" w:hAnsi="Aptos"/>
        </w:rPr>
        <w:br/>
        <w:t xml:space="preserve">   - Drills: Sprint and weave through active lights.</w:t>
      </w:r>
      <w:r w:rsidRPr="00BF3937">
        <w:rPr>
          <w:rFonts w:ascii="Aptos" w:hAnsi="Aptos"/>
        </w:rPr>
        <w:br/>
        <w:t xml:space="preserve">   - Example: Random light activations require explosive movement and quick adjustments.</w:t>
      </w:r>
      <w:r w:rsidRPr="00BF3937">
        <w:rPr>
          <w:rFonts w:ascii="Aptos" w:hAnsi="Aptos"/>
        </w:rPr>
        <w:br/>
        <w:t>2. Improving Decision-Making:</w:t>
      </w:r>
      <w:r w:rsidRPr="00BF3937">
        <w:rPr>
          <w:rFonts w:ascii="Aptos" w:hAnsi="Aptos"/>
        </w:rPr>
        <w:br/>
        <w:t xml:space="preserve">   - Drills: Respond only to "true" lights in a sequence.</w:t>
      </w:r>
      <w:r w:rsidRPr="00BF3937">
        <w:rPr>
          <w:rFonts w:ascii="Aptos" w:hAnsi="Aptos"/>
        </w:rPr>
        <w:br/>
        <w:t xml:space="preserve">   - Example: Develop focus and split-second judgement under pressure.</w:t>
      </w:r>
      <w:r w:rsidRPr="00BF3937">
        <w:rPr>
          <w:rFonts w:ascii="Aptos" w:hAnsi="Aptos"/>
        </w:rPr>
        <w:br/>
        <w:t>3. Strengthening Muscle Memory:</w:t>
      </w:r>
      <w:r w:rsidRPr="00BF3937">
        <w:rPr>
          <w:rFonts w:ascii="Aptos" w:hAnsi="Aptos"/>
        </w:rPr>
        <w:br/>
        <w:t xml:space="preserve">   - Drills: Repeated actions like passing or dribbling guided by light cues.</w:t>
      </w:r>
      <w:r w:rsidRPr="00BF3937">
        <w:rPr>
          <w:rFonts w:ascii="Aptos" w:hAnsi="Aptos"/>
        </w:rPr>
        <w:br/>
        <w:t xml:space="preserve">   - Example: Use Sequence Mode to reinforce consistent execution.</w:t>
      </w:r>
      <w:r w:rsidRPr="00BF3937">
        <w:rPr>
          <w:rFonts w:ascii="Aptos" w:hAnsi="Aptos"/>
        </w:rPr>
        <w:br/>
        <w:t>4. Injury Rehabilitation:</w:t>
      </w:r>
      <w:r w:rsidRPr="00BF3937">
        <w:rPr>
          <w:rFonts w:ascii="Aptos" w:hAnsi="Aptos"/>
        </w:rPr>
        <w:br/>
        <w:t xml:space="preserve">   - Dr</w:t>
      </w:r>
      <w:r w:rsidRPr="00BF3937">
        <w:rPr>
          <w:rFonts w:ascii="Aptos" w:hAnsi="Aptos"/>
        </w:rPr>
        <w:t>ills: Seated reflex exercises or auditory cue responses.</w:t>
      </w:r>
      <w:r w:rsidRPr="00BF3937">
        <w:rPr>
          <w:rFonts w:ascii="Aptos" w:hAnsi="Aptos"/>
        </w:rPr>
        <w:br/>
        <w:t xml:space="preserve">   - Example: Engage cognitive abilities without straining the body.</w:t>
      </w:r>
      <w:r w:rsidRPr="00BF3937">
        <w:rPr>
          <w:rFonts w:ascii="Aptos" w:hAnsi="Aptos"/>
        </w:rPr>
        <w:br/>
        <w:t>5. Team Dynamics and Communication:</w:t>
      </w:r>
      <w:r w:rsidRPr="00BF3937">
        <w:rPr>
          <w:rFonts w:ascii="Aptos" w:hAnsi="Aptos"/>
        </w:rPr>
        <w:br/>
        <w:t xml:space="preserve">   - Drills: Multi-player challenges with assigned </w:t>
      </w:r>
      <w:proofErr w:type="spellStart"/>
      <w:r w:rsidRPr="00BF3937">
        <w:rPr>
          <w:rFonts w:ascii="Aptos" w:hAnsi="Aptos"/>
        </w:rPr>
        <w:t>colours</w:t>
      </w:r>
      <w:proofErr w:type="spellEnd"/>
      <w:r w:rsidRPr="00BF3937">
        <w:rPr>
          <w:rFonts w:ascii="Aptos" w:hAnsi="Aptos"/>
        </w:rPr>
        <w:t xml:space="preserve"> or competitive goals.</w:t>
      </w:r>
      <w:r w:rsidRPr="00BF3937">
        <w:rPr>
          <w:rFonts w:ascii="Aptos" w:hAnsi="Aptos"/>
        </w:rPr>
        <w:br/>
        <w:t xml:space="preserve">   - Example: </w:t>
      </w:r>
      <w:proofErr w:type="spellStart"/>
      <w:r w:rsidRPr="00BF3937">
        <w:rPr>
          <w:rFonts w:ascii="Aptos" w:hAnsi="Aptos"/>
        </w:rPr>
        <w:t>Colour</w:t>
      </w:r>
      <w:proofErr w:type="spellEnd"/>
      <w:r w:rsidRPr="00BF3937">
        <w:rPr>
          <w:rFonts w:ascii="Aptos" w:hAnsi="Aptos"/>
        </w:rPr>
        <w:t>-Battle Mode fosters collaboration and competitiveness.</w:t>
      </w:r>
      <w:r w:rsidRPr="00BF3937">
        <w:rPr>
          <w:rFonts w:ascii="Aptos" w:hAnsi="Aptos"/>
        </w:rPr>
        <w:br/>
      </w:r>
    </w:p>
    <w:p w14:paraId="7FAD1816" w14:textId="77777777" w:rsidR="00B16E7F" w:rsidRPr="00BF3937" w:rsidRDefault="00EE206D">
      <w:pPr>
        <w:pStyle w:val="Heading2"/>
        <w:rPr>
          <w:rFonts w:ascii="Aptos" w:hAnsi="Aptos"/>
        </w:rPr>
      </w:pPr>
      <w:r w:rsidRPr="00BF3937">
        <w:rPr>
          <w:rFonts w:ascii="Aptos" w:hAnsi="Aptos"/>
        </w:rPr>
        <w:t>How Document: Implementation and Drills</w:t>
      </w:r>
    </w:p>
    <w:p w14:paraId="2E8202D9" w14:textId="77777777" w:rsidR="00B16E7F" w:rsidRPr="00BF3937" w:rsidRDefault="00EE206D">
      <w:pPr>
        <w:pStyle w:val="Heading3"/>
        <w:rPr>
          <w:rFonts w:ascii="Aptos" w:hAnsi="Aptos"/>
        </w:rPr>
      </w:pPr>
      <w:r w:rsidRPr="00BF3937">
        <w:rPr>
          <w:rFonts w:ascii="Aptos" w:hAnsi="Aptos"/>
        </w:rPr>
        <w:t>1. Setting Up the Lights</w:t>
      </w:r>
    </w:p>
    <w:p w14:paraId="4CB4063D" w14:textId="77777777" w:rsidR="00B16E7F" w:rsidRPr="00BF3937" w:rsidRDefault="00EE206D">
      <w:pPr>
        <w:rPr>
          <w:rFonts w:ascii="Aptos" w:hAnsi="Aptos"/>
        </w:rPr>
      </w:pPr>
      <w:r w:rsidRPr="00BF3937">
        <w:rPr>
          <w:rFonts w:ascii="Aptos" w:hAnsi="Aptos"/>
        </w:rPr>
        <w:br/>
        <w:t>1. Power On:</w:t>
      </w:r>
      <w:r w:rsidRPr="00BF3937">
        <w:rPr>
          <w:rFonts w:ascii="Aptos" w:hAnsi="Aptos"/>
        </w:rPr>
        <w:br/>
        <w:t xml:space="preserve">   - Fully charge the lights and turn them on by holding the power button.</w:t>
      </w:r>
      <w:r w:rsidRPr="00BF3937">
        <w:rPr>
          <w:rFonts w:ascii="Aptos" w:hAnsi="Aptos"/>
        </w:rPr>
        <w:br/>
        <w:t>2. Connecting:</w:t>
      </w:r>
      <w:r w:rsidRPr="00BF3937">
        <w:rPr>
          <w:rFonts w:ascii="Aptos" w:hAnsi="Aptos"/>
        </w:rPr>
        <w:br/>
        <w:t xml:space="preserve">   - Open the app, select the desired mode, and let it automatically detect the lights (no manual Bluetooth pairing needed).</w:t>
      </w:r>
      <w:r w:rsidRPr="00BF3937">
        <w:rPr>
          <w:rFonts w:ascii="Aptos" w:hAnsi="Aptos"/>
        </w:rPr>
        <w:br/>
        <w:t>3. Multiple Devices:</w:t>
      </w:r>
      <w:r w:rsidRPr="00BF3937">
        <w:rPr>
          <w:rFonts w:ascii="Aptos" w:hAnsi="Aptos"/>
        </w:rPr>
        <w:br/>
        <w:t xml:space="preserve">   - Divide the lights among multiple coaches or devices for independent sessions.</w:t>
      </w:r>
      <w:r w:rsidRPr="00BF3937">
        <w:rPr>
          <w:rFonts w:ascii="Aptos" w:hAnsi="Aptos"/>
        </w:rPr>
        <w:br/>
        <w:t>4. Placement:</w:t>
      </w:r>
      <w:r w:rsidRPr="00BF3937">
        <w:rPr>
          <w:rFonts w:ascii="Aptos" w:hAnsi="Aptos"/>
        </w:rPr>
        <w:br/>
        <w:t xml:space="preserve">   - Arrange lights based on the drill setup (e.g., close for dribbling, wide for sprinting).</w:t>
      </w:r>
      <w:r w:rsidRPr="00BF3937">
        <w:rPr>
          <w:rFonts w:ascii="Aptos" w:hAnsi="Aptos"/>
        </w:rPr>
        <w:br/>
        <w:t>5. Testing and Calibration:</w:t>
      </w:r>
      <w:r w:rsidRPr="00BF3937">
        <w:rPr>
          <w:rFonts w:ascii="Aptos" w:hAnsi="Aptos"/>
        </w:rPr>
        <w:br/>
        <w:t xml:space="preserve">   - Activate a test mode to confirm connectivity and re</w:t>
      </w:r>
      <w:r w:rsidRPr="00BF3937">
        <w:rPr>
          <w:rFonts w:ascii="Aptos" w:hAnsi="Aptos"/>
        </w:rPr>
        <w:t>sponsiveness.</w:t>
      </w:r>
      <w:r w:rsidRPr="00BF3937">
        <w:rPr>
          <w:rFonts w:ascii="Aptos" w:hAnsi="Aptos"/>
        </w:rPr>
        <w:br/>
      </w:r>
    </w:p>
    <w:p w14:paraId="31602FF9" w14:textId="77777777" w:rsidR="00B16E7F" w:rsidRPr="00BF3937" w:rsidRDefault="00EE206D">
      <w:pPr>
        <w:pStyle w:val="Heading3"/>
        <w:rPr>
          <w:rFonts w:ascii="Aptos" w:hAnsi="Aptos"/>
        </w:rPr>
      </w:pPr>
      <w:r w:rsidRPr="00BF3937">
        <w:rPr>
          <w:rFonts w:ascii="Aptos" w:hAnsi="Aptos"/>
        </w:rPr>
        <w:t>2. Adjusting Settings for Specific Drills</w:t>
      </w:r>
    </w:p>
    <w:p w14:paraId="521D26D1" w14:textId="77777777" w:rsidR="00B16E7F" w:rsidRPr="00BF3937" w:rsidRDefault="00EE206D">
      <w:pPr>
        <w:rPr>
          <w:rFonts w:ascii="Aptos" w:hAnsi="Aptos"/>
        </w:rPr>
      </w:pPr>
      <w:r w:rsidRPr="00BF3937">
        <w:rPr>
          <w:rFonts w:ascii="Aptos" w:hAnsi="Aptos"/>
        </w:rPr>
        <w:br/>
        <w:t>- Relevance to Space:</w:t>
      </w:r>
      <w:r w:rsidRPr="00BF3937">
        <w:rPr>
          <w:rFonts w:ascii="Aptos" w:hAnsi="Aptos"/>
        </w:rPr>
        <w:br/>
        <w:t xml:space="preserve">   - For larger spaces, increase delays between activations to allow for the extra distance.</w:t>
      </w:r>
      <w:r w:rsidRPr="00BF3937">
        <w:rPr>
          <w:rFonts w:ascii="Aptos" w:hAnsi="Aptos"/>
        </w:rPr>
        <w:br/>
        <w:t xml:space="preserve">   - For shorter spaces, reduce delays to intensify the challenge.</w:t>
      </w:r>
      <w:r w:rsidRPr="00BF3937">
        <w:rPr>
          <w:rFonts w:ascii="Aptos" w:hAnsi="Aptos"/>
        </w:rPr>
        <w:br/>
        <w:t>- Number of Lights:</w:t>
      </w:r>
      <w:r w:rsidRPr="00BF3937">
        <w:rPr>
          <w:rFonts w:ascii="Aptos" w:hAnsi="Aptos"/>
        </w:rPr>
        <w:br/>
        <w:t xml:space="preserve">   - Use more lights for complex drills or fewer for focused tasks.</w:t>
      </w:r>
      <w:r w:rsidRPr="00BF3937">
        <w:rPr>
          <w:rFonts w:ascii="Aptos" w:hAnsi="Aptos"/>
        </w:rPr>
        <w:br/>
        <w:t>- Timeouts and Responses:</w:t>
      </w:r>
      <w:r w:rsidRPr="00BF3937">
        <w:rPr>
          <w:rFonts w:ascii="Aptos" w:hAnsi="Aptos"/>
        </w:rPr>
        <w:br/>
        <w:t xml:space="preserve">   - Enable timeouts for faster decision-making or disable them for extended focus.</w:t>
      </w:r>
      <w:r w:rsidRPr="00BF3937">
        <w:rPr>
          <w:rFonts w:ascii="Aptos" w:hAnsi="Aptos"/>
        </w:rPr>
        <w:br/>
      </w:r>
    </w:p>
    <w:p w14:paraId="43670514" w14:textId="77777777" w:rsidR="00B16E7F" w:rsidRPr="00BF3937" w:rsidRDefault="00EE206D">
      <w:pPr>
        <w:pStyle w:val="Heading3"/>
        <w:rPr>
          <w:rFonts w:ascii="Aptos" w:hAnsi="Aptos"/>
        </w:rPr>
      </w:pPr>
      <w:r w:rsidRPr="00BF3937">
        <w:rPr>
          <w:rFonts w:ascii="Aptos" w:hAnsi="Aptos"/>
        </w:rPr>
        <w:t>3. Example Drills</w:t>
      </w:r>
    </w:p>
    <w:p w14:paraId="623AB258" w14:textId="77777777" w:rsidR="00B16E7F" w:rsidRPr="00BF3937" w:rsidRDefault="00EE206D">
      <w:pPr>
        <w:rPr>
          <w:rFonts w:ascii="Aptos" w:hAnsi="Aptos"/>
        </w:rPr>
      </w:pPr>
      <w:r w:rsidRPr="00BF3937">
        <w:rPr>
          <w:rFonts w:ascii="Aptos" w:hAnsi="Aptos"/>
        </w:rPr>
        <w:br/>
        <w:t>1. Reaction and Speed Training:</w:t>
      </w:r>
      <w:r w:rsidRPr="00BF3937">
        <w:rPr>
          <w:rFonts w:ascii="Aptos" w:hAnsi="Aptos"/>
        </w:rPr>
        <w:br/>
        <w:t xml:space="preserve">   - Mode: Standard Mode</w:t>
      </w:r>
      <w:r w:rsidRPr="00BF3937">
        <w:rPr>
          <w:rFonts w:ascii="Aptos" w:hAnsi="Aptos"/>
        </w:rPr>
        <w:br/>
        <w:t xml:space="preserve">   - Setup: Scatter lights in a zigzag pattern.</w:t>
      </w:r>
      <w:r w:rsidRPr="00BF3937">
        <w:rPr>
          <w:rFonts w:ascii="Aptos" w:hAnsi="Aptos"/>
        </w:rPr>
        <w:br/>
        <w:t xml:space="preserve">   - Execution: </w:t>
      </w:r>
      <w:proofErr w:type="gramStart"/>
      <w:r w:rsidRPr="00BF3937">
        <w:rPr>
          <w:rFonts w:ascii="Aptos" w:hAnsi="Aptos"/>
        </w:rPr>
        <w:t>Players</w:t>
      </w:r>
      <w:proofErr w:type="gramEnd"/>
      <w:r w:rsidRPr="00BF3937">
        <w:rPr>
          <w:rFonts w:ascii="Aptos" w:hAnsi="Aptos"/>
        </w:rPr>
        <w:t xml:space="preserve"> sprint and deactivate lights as they activate.</w:t>
      </w:r>
      <w:r w:rsidRPr="00BF3937">
        <w:rPr>
          <w:rFonts w:ascii="Aptos" w:hAnsi="Aptos"/>
        </w:rPr>
        <w:br/>
        <w:t>2. Decision-Making Under Pressure:</w:t>
      </w:r>
      <w:r w:rsidRPr="00BF3937">
        <w:rPr>
          <w:rFonts w:ascii="Aptos" w:hAnsi="Aptos"/>
        </w:rPr>
        <w:br/>
        <w:t xml:space="preserve">   - Mode: True-False Mode</w:t>
      </w:r>
      <w:r w:rsidRPr="00BF3937">
        <w:rPr>
          <w:rFonts w:ascii="Aptos" w:hAnsi="Aptos"/>
        </w:rPr>
        <w:br/>
        <w:t xml:space="preserve">   - Setup: Assign true and false </w:t>
      </w:r>
      <w:proofErr w:type="spellStart"/>
      <w:r w:rsidRPr="00BF3937">
        <w:rPr>
          <w:rFonts w:ascii="Aptos" w:hAnsi="Aptos"/>
        </w:rPr>
        <w:t>colours</w:t>
      </w:r>
      <w:proofErr w:type="spellEnd"/>
      <w:r w:rsidRPr="00BF3937">
        <w:rPr>
          <w:rFonts w:ascii="Aptos" w:hAnsi="Aptos"/>
        </w:rPr>
        <w:t xml:space="preserve"> to specific lights.</w:t>
      </w:r>
      <w:r w:rsidRPr="00BF3937">
        <w:rPr>
          <w:rFonts w:ascii="Aptos" w:hAnsi="Aptos"/>
        </w:rPr>
        <w:br/>
        <w:t xml:space="preserve">   - Execution: Players react only to true </w:t>
      </w:r>
      <w:proofErr w:type="spellStart"/>
      <w:r w:rsidRPr="00BF3937">
        <w:rPr>
          <w:rFonts w:ascii="Aptos" w:hAnsi="Aptos"/>
        </w:rPr>
        <w:t>colours</w:t>
      </w:r>
      <w:proofErr w:type="spellEnd"/>
      <w:r w:rsidRPr="00BF3937">
        <w:rPr>
          <w:rFonts w:ascii="Aptos" w:hAnsi="Aptos"/>
        </w:rPr>
        <w:t xml:space="preserve"> while avoiding false ones.</w:t>
      </w:r>
      <w:r w:rsidRPr="00BF3937">
        <w:rPr>
          <w:rFonts w:ascii="Aptos" w:hAnsi="Aptos"/>
        </w:rPr>
        <w:br/>
        <w:t>3. Tactical Vision Training:</w:t>
      </w:r>
      <w:r w:rsidRPr="00BF3937">
        <w:rPr>
          <w:rFonts w:ascii="Aptos" w:hAnsi="Aptos"/>
        </w:rPr>
        <w:br/>
        <w:t xml:space="preserve">   - Mode: Signal Mode</w:t>
      </w:r>
      <w:r w:rsidRPr="00BF3937">
        <w:rPr>
          <w:rFonts w:ascii="Aptos" w:hAnsi="Aptos"/>
        </w:rPr>
        <w:br/>
        <w:t xml:space="preserve">   - Setup: Place lights to simulate player positions or spaces.</w:t>
      </w:r>
      <w:r w:rsidRPr="00BF3937">
        <w:rPr>
          <w:rFonts w:ascii="Aptos" w:hAnsi="Aptos"/>
        </w:rPr>
        <w:br/>
        <w:t xml:space="preserve">   - Execution: </w:t>
      </w:r>
      <w:proofErr w:type="gramStart"/>
      <w:r w:rsidRPr="00BF3937">
        <w:rPr>
          <w:rFonts w:ascii="Aptos" w:hAnsi="Aptos"/>
        </w:rPr>
        <w:t>Players</w:t>
      </w:r>
      <w:proofErr w:type="gramEnd"/>
      <w:r w:rsidRPr="00BF3937">
        <w:rPr>
          <w:rFonts w:ascii="Aptos" w:hAnsi="Aptos"/>
        </w:rPr>
        <w:t xml:space="preserve"> scan and respond to acti</w:t>
      </w:r>
      <w:r w:rsidRPr="00BF3937">
        <w:rPr>
          <w:rFonts w:ascii="Aptos" w:hAnsi="Aptos"/>
        </w:rPr>
        <w:t>vate open spaces.</w:t>
      </w:r>
      <w:r w:rsidRPr="00BF3937">
        <w:rPr>
          <w:rFonts w:ascii="Aptos" w:hAnsi="Aptos"/>
        </w:rPr>
        <w:br/>
        <w:t>4. Injury Rehabilitation:</w:t>
      </w:r>
      <w:r w:rsidRPr="00BF3937">
        <w:rPr>
          <w:rFonts w:ascii="Aptos" w:hAnsi="Aptos"/>
        </w:rPr>
        <w:br/>
        <w:t xml:space="preserve">   - Mode: Listening Mode</w:t>
      </w:r>
      <w:r w:rsidRPr="00BF3937">
        <w:rPr>
          <w:rFonts w:ascii="Aptos" w:hAnsi="Aptos"/>
        </w:rPr>
        <w:br/>
        <w:t xml:space="preserve">   - Setup: Place lights within reach for minimal physical effort.</w:t>
      </w:r>
      <w:r w:rsidRPr="00BF3937">
        <w:rPr>
          <w:rFonts w:ascii="Aptos" w:hAnsi="Aptos"/>
        </w:rPr>
        <w:br/>
        <w:t xml:space="preserve">   - Execution: Players respond to auditory cues.</w:t>
      </w:r>
      <w:r w:rsidRPr="00BF3937">
        <w:rPr>
          <w:rFonts w:ascii="Aptos" w:hAnsi="Aptos"/>
        </w:rPr>
        <w:br/>
        <w:t>5. Team Coordination:</w:t>
      </w:r>
      <w:r w:rsidRPr="00BF3937">
        <w:rPr>
          <w:rFonts w:ascii="Aptos" w:hAnsi="Aptos"/>
        </w:rPr>
        <w:br/>
        <w:t xml:space="preserve">   - Mode: </w:t>
      </w:r>
      <w:proofErr w:type="spellStart"/>
      <w:r w:rsidRPr="00BF3937">
        <w:rPr>
          <w:rFonts w:ascii="Aptos" w:hAnsi="Aptos"/>
        </w:rPr>
        <w:t>Colour</w:t>
      </w:r>
      <w:proofErr w:type="spellEnd"/>
      <w:r w:rsidRPr="00BF3937">
        <w:rPr>
          <w:rFonts w:ascii="Aptos" w:hAnsi="Aptos"/>
        </w:rPr>
        <w:t>-Battle Mode</w:t>
      </w:r>
      <w:r w:rsidRPr="00BF3937">
        <w:rPr>
          <w:rFonts w:ascii="Aptos" w:hAnsi="Aptos"/>
        </w:rPr>
        <w:br/>
        <w:t xml:space="preserve">   - Setup: Divide lights and assign </w:t>
      </w:r>
      <w:proofErr w:type="spellStart"/>
      <w:r w:rsidRPr="00BF3937">
        <w:rPr>
          <w:rFonts w:ascii="Aptos" w:hAnsi="Aptos"/>
        </w:rPr>
        <w:t>colours</w:t>
      </w:r>
      <w:proofErr w:type="spellEnd"/>
      <w:r w:rsidRPr="00BF3937">
        <w:rPr>
          <w:rFonts w:ascii="Aptos" w:hAnsi="Aptos"/>
        </w:rPr>
        <w:t xml:space="preserve"> to teams.</w:t>
      </w:r>
      <w:r w:rsidRPr="00BF3937">
        <w:rPr>
          <w:rFonts w:ascii="Aptos" w:hAnsi="Aptos"/>
        </w:rPr>
        <w:br/>
        <w:t xml:space="preserve">   - Execution: Teams compete to deactivate their lights faster.</w:t>
      </w:r>
      <w:r w:rsidRPr="00BF3937">
        <w:rPr>
          <w:rFonts w:ascii="Aptos" w:hAnsi="Aptos"/>
        </w:rPr>
        <w:br/>
      </w:r>
    </w:p>
    <w:p w14:paraId="00D8D142" w14:textId="77777777" w:rsidR="00B16E7F" w:rsidRPr="00BF3937" w:rsidRDefault="00EE206D">
      <w:pPr>
        <w:pStyle w:val="Heading3"/>
        <w:rPr>
          <w:rFonts w:ascii="Aptos" w:hAnsi="Aptos"/>
        </w:rPr>
      </w:pPr>
      <w:r w:rsidRPr="00BF3937">
        <w:rPr>
          <w:rFonts w:ascii="Aptos" w:hAnsi="Aptos"/>
        </w:rPr>
        <w:t>4. Maintenance and Best Practices</w:t>
      </w:r>
    </w:p>
    <w:p w14:paraId="18E08B0C" w14:textId="77777777" w:rsidR="00B16E7F" w:rsidRPr="00BF3937" w:rsidRDefault="00EE206D">
      <w:pPr>
        <w:rPr>
          <w:rFonts w:ascii="Aptos" w:hAnsi="Aptos"/>
        </w:rPr>
      </w:pPr>
      <w:r w:rsidRPr="00BF3937">
        <w:rPr>
          <w:rFonts w:ascii="Aptos" w:hAnsi="Aptos"/>
        </w:rPr>
        <w:br/>
        <w:t>1. Durability:</w:t>
      </w:r>
      <w:r w:rsidRPr="00BF3937">
        <w:rPr>
          <w:rFonts w:ascii="Aptos" w:hAnsi="Aptos"/>
        </w:rPr>
        <w:br/>
        <w:t xml:space="preserve">   - Clean regularly and store in a cool, dry place.</w:t>
      </w:r>
      <w:r w:rsidRPr="00BF3937">
        <w:rPr>
          <w:rFonts w:ascii="Aptos" w:hAnsi="Aptos"/>
        </w:rPr>
        <w:br/>
        <w:t xml:space="preserve">   - Designed for outdoor use but avoid excessive exposure to harsh elements.</w:t>
      </w:r>
      <w:r w:rsidRPr="00BF3937">
        <w:rPr>
          <w:rFonts w:ascii="Aptos" w:hAnsi="Aptos"/>
        </w:rPr>
        <w:br/>
        <w:t>2. Safety:</w:t>
      </w:r>
      <w:r w:rsidRPr="00BF3937">
        <w:rPr>
          <w:rFonts w:ascii="Aptos" w:hAnsi="Aptos"/>
        </w:rPr>
        <w:br/>
        <w:t xml:space="preserve">   - Ensure training areas are hazard-free.</w:t>
      </w:r>
      <w:r w:rsidRPr="00BF3937">
        <w:rPr>
          <w:rFonts w:ascii="Aptos" w:hAnsi="Aptos"/>
        </w:rPr>
        <w:br/>
        <w:t xml:space="preserve">   - Adapt drills for injured players to avoid strain.</w:t>
      </w:r>
      <w:r w:rsidRPr="00BF3937">
        <w:rPr>
          <w:rFonts w:ascii="Aptos" w:hAnsi="Aptos"/>
        </w:rPr>
        <w:br/>
      </w:r>
    </w:p>
    <w:sectPr w:rsidR="00B16E7F" w:rsidRPr="00BF39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panose1 w:val="020B00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0213039">
    <w:abstractNumId w:val="8"/>
  </w:num>
  <w:num w:numId="2" w16cid:durableId="181363905">
    <w:abstractNumId w:val="6"/>
  </w:num>
  <w:num w:numId="3" w16cid:durableId="383800737">
    <w:abstractNumId w:val="5"/>
  </w:num>
  <w:num w:numId="4" w16cid:durableId="709888965">
    <w:abstractNumId w:val="4"/>
  </w:num>
  <w:num w:numId="5" w16cid:durableId="565839251">
    <w:abstractNumId w:val="7"/>
  </w:num>
  <w:num w:numId="6" w16cid:durableId="1250232264">
    <w:abstractNumId w:val="3"/>
  </w:num>
  <w:num w:numId="7" w16cid:durableId="448934111">
    <w:abstractNumId w:val="2"/>
  </w:num>
  <w:num w:numId="8" w16cid:durableId="130023513">
    <w:abstractNumId w:val="1"/>
  </w:num>
  <w:num w:numId="9" w16cid:durableId="921791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2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0D9E"/>
    <w:rsid w:val="0029639D"/>
    <w:rsid w:val="00326F90"/>
    <w:rsid w:val="00AA1D8D"/>
    <w:rsid w:val="00B16E7F"/>
    <w:rsid w:val="00B47730"/>
    <w:rsid w:val="00BF3937"/>
    <w:rsid w:val="00CB0664"/>
    <w:rsid w:val="00EE20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9B3FD1"/>
  <w14:defaultImageDpi w14:val="300"/>
  <w15:docId w15:val="{CB3FDE27-822B-484F-BD6C-A7E404C2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2</cp:revision>
  <dcterms:created xsi:type="dcterms:W3CDTF">2025-01-06T20:31:00Z</dcterms:created>
  <dcterms:modified xsi:type="dcterms:W3CDTF">2025-01-06T20:31:00Z</dcterms:modified>
  <cp:category/>
</cp:coreProperties>
</file>